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May 17, 2023</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Privacy Policy Generator</w:t>
        </w:r>
      </w:hyperlink>
      <w:r>
        <w:t>.</w:t>
      </w:r>
    </w:p>
    <w:p>
      <w:pPr>
        <w:pStyle w:val="a6"/>
      </w:pPr>
      <w:r>
        <w:t>Interpretation and Definitions</w:t>
      </w:r>
    </w:p>
    <w:p>
      <w:pPr>
        <w:pStyle w:val="2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2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Company</w:t>
      </w:r>
      <w:r>
        <w:t xml:space="preserve"> (referred to as either "the Company", "We", "Us" or "Our" in this Agreement) refers to WozDev.</w:t>
      </w:r>
    </w:p>
    <w:p>
      <w:pPr>
        <w:pStyle w:val="aa"/>
      </w:pPr>
      <w:r>
        <w:rPr>
          <w:b/>
        </w:rPr>
        <w:t>Cookies</w:t>
      </w:r>
      <w:r>
        <w:t xml:space="preserve"> are small files that are placed on Your computer, mobile device or any other device by a website, containing the details of Your browsing history on that website among its many uses.</w:t>
      </w:r>
    </w:p>
    <w:p>
      <w:pPr>
        <w:pStyle w:val="aa"/>
      </w:pPr>
      <w:r>
        <w:rPr>
          <w:b/>
        </w:rPr>
        <w:t>Country</w:t>
      </w:r>
      <w:r>
        <w:t xml:space="preserve"> refers to: Virginia, United States</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Website.</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Website</w:t>
      </w:r>
      <w:r>
        <w:t xml:space="preserve"> refers to WozDev, accessible from </w:t>
      </w:r>
      <w:hyperlink r:id="rId9">
        <w:r>
          <w:rPr>
            <w:rStyle w:val="Hyperlink"/>
          </w:rPr>
          <w:t>https://wozdev.com</w:t>
        </w:r>
      </w:hyperlink>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a6"/>
      </w:pPr>
      <w:r>
        <w:t>Collecting and Using Your Personal Data</w:t>
      </w:r>
    </w:p>
    <w:p>
      <w:pPr>
        <w:pStyle w:val="21"/>
      </w:pPr>
      <w:r>
        <w:t>Types of Data Collected</w:t>
      </w:r>
    </w:p>
    <w:p>
      <w:pPr>
        <w:pStyle w:val="31"/>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0"/>
      </w:pPr>
      <w:r>
        <w:t>Usage Data</w:t>
      </w:r>
    </w:p>
    <w:p>
      <w:pPr>
        <w:pStyle w:val="31"/>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31"/>
      </w:pPr>
      <w:r>
        <w:t>Tracking Technologies and Cookies</w:t>
      </w:r>
    </w:p>
    <w:p>
      <w:r>
        <w:t>We use Cookies and similar tracking technologies to track the activity on Our Service and store certain information. Tracking technologies used are beacons, tags, and scripts to collect and track information and to improve and analyze Our Service. The technologies We use may include:</w:t>
      </w:r>
    </w:p>
    <w:p>
      <w:pPr>
        <w:pStyle w:val="a0"/>
      </w:pPr>
      <w:r>
        <w:rPr>
          <w:b/>
        </w:rPr>
        <w:t>Cookies or Browser Cookies.</w:t>
      </w:r>
      <w:r>
        <w:t xml:space="preserve"> A cookie is a small file placed on Your Device. You can instruct Your browser to refuse all Cookies or to indicate when a Cookie is being sent. However, if You do not accept Cookies, You may not be able to use some parts of our Service. Unless you have adjusted Your browser setting so that it will refuse Cookies, our Service may use Cookies.</w:t>
      </w:r>
    </w:p>
    <w:p>
      <w:pPr>
        <w:pStyle w:val="a0"/>
      </w:pPr>
      <w:r>
        <w:rPr>
          <w:b/>
        </w:rPr>
        <w:t>Web Beacons.</w:t>
      </w:r>
      <w:r>
        <w:t xml:space="preserve"> Certain sections of our Service and our emails may contain small electronic files known as web beacons (also referred to as clear gifs, pixel tags, and single-pixel gifs) that permit the Company, for example, to count users who have visited those pages or opened an email and for other related website statistics (for example, recording the popularity of a certain section and verifying system and server integrity).</w:t>
      </w:r>
    </w:p>
    <w:p>
      <w:r>
        <w:t xml:space="preserve">Cookies can be "Persistent" or "Session" Cookies. Persistent Cookies remain on Your personal computer or mobile device when You go offline, while Session Cookies are deleted as soon as You close Your web browser. Learn more about cookies on the </w:t>
      </w:r>
      <w:hyperlink r:id="rId10">
        <w:r>
          <w:rPr>
            <w:rStyle w:val="Hyperlink"/>
          </w:rPr>
          <w:t>Privacy Policies website</w:t>
        </w:r>
      </w:hyperlink>
      <w:r>
        <w:t xml:space="preserve"> article.</w:t>
      </w:r>
    </w:p>
    <w:p>
      <w:r>
        <w:t>We use both Session and Persistent Cookies for the purposes set out below:</w:t>
      </w:r>
    </w:p>
    <w:p>
      <w:pPr>
        <w:pStyle w:val="aa"/>
      </w:pPr>
      <w:r>
        <w:rPr>
          <w:b/>
        </w:rPr>
        <w:t>Necessary / Essential Cookies</w:t>
      </w:r>
      <w:r/>
    </w:p>
    <w:p>
      <w:pPr>
        <w:pStyle w:val="aa"/>
      </w:pPr>
      <w:r>
        <w:t>Type: Session Cookies</w:t>
      </w:r>
    </w:p>
    <w:p>
      <w:pPr>
        <w:pStyle w:val="aa"/>
      </w:pPr>
      <w:r>
        <w:t>Administered by: Us</w:t>
      </w:r>
    </w:p>
    <w:p>
      <w:pPr>
        <w:pStyle w:val="aa"/>
      </w:pPr>
      <w:r>
        <w:t>Purpose: These Cookies are essential to provide You with services available through the Website and to enable You to use some of its features. They help to authenticate users and prevent fraudulent use of user accounts. Without these Cookies, the services that You have asked for cannot be provided, and We only use these Cookies to provide You with those services.</w:t>
      </w:r>
    </w:p>
    <w:p>
      <w:pPr>
        <w:pStyle w:val="aa"/>
      </w:pPr>
      <w:r>
        <w:rPr>
          <w:b/>
        </w:rPr>
        <w:t>Cookies Policy / Notice Acceptance Cookies</w:t>
      </w:r>
      <w:r/>
    </w:p>
    <w:p>
      <w:pPr>
        <w:pStyle w:val="aa"/>
      </w:pPr>
      <w:r>
        <w:t>Type: Persistent Cookies</w:t>
      </w:r>
    </w:p>
    <w:p>
      <w:pPr>
        <w:pStyle w:val="aa"/>
      </w:pPr>
      <w:r>
        <w:t>Administered by: Us</w:t>
      </w:r>
    </w:p>
    <w:p>
      <w:pPr>
        <w:pStyle w:val="aa"/>
      </w:pPr>
      <w:r>
        <w:t>Purpose: These Cookies identify if users have accepted the use of cookies on the Website.</w:t>
      </w:r>
    </w:p>
    <w:p>
      <w:pPr>
        <w:pStyle w:val="aa"/>
      </w:pPr>
      <w:r>
        <w:rPr>
          <w:b/>
        </w:rPr>
        <w:t>Functionality Cookies</w:t>
      </w:r>
      <w:r/>
    </w:p>
    <w:p>
      <w:pPr>
        <w:pStyle w:val="aa"/>
      </w:pPr>
      <w:r>
        <w:t>Type: Persistent Cookies</w:t>
      </w:r>
    </w:p>
    <w:p>
      <w:pPr>
        <w:pStyle w:val="aa"/>
      </w:pPr>
      <w:r>
        <w:t>Administered by: Us</w:t>
      </w:r>
    </w:p>
    <w:p>
      <w:pPr>
        <w:pStyle w:val="aa"/>
      </w:pPr>
      <w:r>
        <w:t>Purpose: These Cookies allow us to remember choices You make when You use the Website, such as remembering your login details or language preference. The purpose of these Cookies is to provide You with a more personal experience and to avoid You having to re-enter your preferences every time You use the Website.</w:t>
      </w:r>
    </w:p>
    <w:p>
      <w:r>
        <w:t>For more information about the cookies we use and your choices regarding cookies, please visit our Cookies Policy or the Cookies section of our Privacy Policy.</w:t>
      </w:r>
    </w:p>
    <w:p>
      <w:pPr>
        <w:pStyle w:val="2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w:t>
      </w:r>
    </w:p>
    <w:p>
      <w:pPr>
        <w:pStyle w:val="a0"/>
      </w:pPr>
      <w:r>
        <w:rPr>
          <w:b/>
        </w:rPr>
        <w:t>With Your consent</w:t>
      </w:r>
      <w:r>
        <w:t>: We may disclose Your personal information for any other purpose with Your consent.</w:t>
      </w:r>
    </w:p>
    <w:p>
      <w:pPr>
        <w:pStyle w:val="2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2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21"/>
      </w:pPr>
      <w:r>
        <w:t>Delete Your Personal Data</w:t>
      </w:r>
    </w:p>
    <w:p>
      <w:r>
        <w:t>You have the right to delete or request that We assist in deleting the Personal Data that We have collected about You.</w:t>
      </w:r>
    </w:p>
    <w:p>
      <w:r>
        <w:t>Our Service may give You the ability to delete certain information about You from within the Service.</w:t>
      </w:r>
    </w:p>
    <w:p>
      <w: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r>
        <w:t>Please note, however, that We may need to retain certain information when we have a legal obligation or lawful basis to do so.</w:t>
      </w:r>
    </w:p>
    <w:p>
      <w:pPr>
        <w:pStyle w:val="21"/>
      </w:pPr>
      <w:r>
        <w:t>Disclosure of Your Personal Data</w:t>
      </w:r>
    </w:p>
    <w:p>
      <w:pPr>
        <w:pStyle w:val="31"/>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31"/>
      </w:pPr>
      <w:r>
        <w:t>Law enforcement</w:t>
      </w:r>
    </w:p>
    <w:p>
      <w:r>
        <w:t>Under certain circumstances, the Company may be required to disclose Your Personal Data if required to do so by law or in response to valid requests by public authorities (e.g. a court or a government agency).</w:t>
      </w:r>
    </w:p>
    <w:p>
      <w:pPr>
        <w:pStyle w:val="31"/>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2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a6"/>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a6"/>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a6"/>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a6"/>
      </w:pPr>
      <w:r>
        <w:t>Contact Us</w:t>
      </w:r>
    </w:p>
    <w:p>
      <w:r>
        <w:t>If you have any questions about this Privacy Policy, You can contact us:</w:t>
      </w:r>
    </w:p>
    <w:p>
      <w:pPr>
        <w:pStyle w:val="a0"/>
      </w:pPr>
      <w:r>
        <w:t xml:space="preserve">By visiting this page on our website: </w:t>
      </w:r>
      <w:hyperlink r:id="rId11">
        <w:r>
          <w:rPr>
            <w:rStyle w:val="Hyperlink"/>
          </w:rPr>
          <w:t>https://wozdev.com/contact</w:t>
        </w:r>
      </w:hyperlink>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privacypolicies.com/privacy-policy-generator/" TargetMode="External"/><Relationship Id="rId9" Type="http://schemas.openxmlformats.org/officeDocument/2006/relationships/hyperlink" Target="https://wozdev.com" TargetMode="External"/><Relationship Id="rId10" Type="http://schemas.openxmlformats.org/officeDocument/2006/relationships/hyperlink" Target="https://www.privacypolicies.com/blog/privacy-policy-template/#Use_Of_Cookies_Log_Files_And_Tracking" TargetMode="External"/><Relationship Id="rId11" Type="http://schemas.openxmlformats.org/officeDocument/2006/relationships/hyperlink" Target="https://wozdev.com/cont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